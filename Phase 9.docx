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26F1" w14:textId="77777777" w:rsidR="0084043A" w:rsidRPr="0084043A" w:rsidRDefault="0084043A">
      <w:pPr>
        <w:pStyle w:val="Heading1"/>
        <w:rPr>
          <w:color w:val="1F497D" w:themeColor="text2"/>
        </w:rPr>
      </w:pPr>
      <w:r w:rsidRPr="0084043A">
        <w:rPr>
          <w:color w:val="1F497D" w:themeColor="text2"/>
        </w:rPr>
        <w:t xml:space="preserve">Phase 9: Reporting, Dashboards &amp; Security Review </w:t>
      </w:r>
      <w:r w:rsidR="00000000" w:rsidRPr="0084043A">
        <w:rPr>
          <w:color w:val="1F497D" w:themeColor="text2"/>
        </w:rPr>
        <w:t xml:space="preserve">Report </w:t>
      </w:r>
    </w:p>
    <w:p w14:paraId="02A124E1" w14:textId="346E7931" w:rsidR="005554AA" w:rsidRPr="0084043A" w:rsidRDefault="00000000">
      <w:pPr>
        <w:pStyle w:val="Heading1"/>
        <w:rPr>
          <w:color w:val="262626" w:themeColor="text1" w:themeTint="D9"/>
        </w:rPr>
      </w:pPr>
      <w:r w:rsidRPr="0084043A">
        <w:rPr>
          <w:color w:val="262626" w:themeColor="text1" w:themeTint="D9"/>
        </w:rPr>
        <w:t>1: AI Suggestions Report</w:t>
      </w:r>
    </w:p>
    <w:p w14:paraId="7B1070D3" w14:textId="77777777" w:rsidR="005554AA" w:rsidRDefault="00000000">
      <w:r>
        <w:t>Objective:</w:t>
      </w:r>
      <w:r>
        <w:br/>
        <w:t>To generate a report that lists AI suggestions with their confidence scores, total records, and allows drill-down for detailed analysis.</w:t>
      </w:r>
    </w:p>
    <w:p w14:paraId="40C54B7C" w14:textId="77777777" w:rsidR="005554AA" w:rsidRDefault="00000000">
      <w:pPr>
        <w:pStyle w:val="Heading2"/>
      </w:pPr>
      <w:r w:rsidRPr="0084043A">
        <w:rPr>
          <w:color w:val="000000" w:themeColor="text1"/>
        </w:rPr>
        <w:t>Steps Followed</w:t>
      </w:r>
      <w:r>
        <w:t>:</w:t>
      </w:r>
    </w:p>
    <w:p w14:paraId="6BEDB620" w14:textId="77777777" w:rsidR="005554AA" w:rsidRDefault="00000000">
      <w:pPr>
        <w:pStyle w:val="ListNumber"/>
      </w:pPr>
      <w:r>
        <w:t>Login to Salesforce:</w:t>
      </w:r>
      <w:r>
        <w:br/>
        <w:t xml:space="preserve">   - Access Salesforce using your credentials.</w:t>
      </w:r>
      <w:r>
        <w:br/>
        <w:t xml:space="preserve">   - Navigate to the App Launcher and select the app where your AI Suggestions object exists (for example, “AI Collaboration Platform”).</w:t>
      </w:r>
    </w:p>
    <w:p w14:paraId="1970E0EA" w14:textId="77777777" w:rsidR="005554AA" w:rsidRDefault="00000000">
      <w:pPr>
        <w:pStyle w:val="ListNumber"/>
      </w:pPr>
      <w:r>
        <w:t>Navigate to Reports Tab:</w:t>
      </w:r>
      <w:r>
        <w:br/>
        <w:t xml:space="preserve">   - Click on the Reports tab from the main navigation menu.</w:t>
      </w:r>
      <w:r>
        <w:br/>
        <w:t xml:space="preserve">   - Click New Report.</w:t>
      </w:r>
    </w:p>
    <w:p w14:paraId="1A712B14" w14:textId="77777777" w:rsidR="005554AA" w:rsidRDefault="00000000">
      <w:pPr>
        <w:pStyle w:val="ListNumber"/>
      </w:pPr>
      <w:r>
        <w:t>Select Report Type:</w:t>
      </w:r>
      <w:r>
        <w:br/>
        <w:t xml:space="preserve">   - In the “Choose Report Type” window, select the custom object AI Suggestions.</w:t>
      </w:r>
      <w:r>
        <w:br/>
        <w:t xml:space="preserve">   - Click Continue.</w:t>
      </w:r>
    </w:p>
    <w:p w14:paraId="028E6F58" w14:textId="77777777" w:rsidR="005554AA" w:rsidRDefault="00000000">
      <w:pPr>
        <w:pStyle w:val="ListNumber"/>
      </w:pPr>
      <w:r>
        <w:t>Configure Report Filters:</w:t>
      </w:r>
      <w:r>
        <w:br/>
        <w:t xml:space="preserve">   - Set Filters to include all records (or specific criteria if needed).</w:t>
      </w:r>
      <w:r>
        <w:br/>
        <w:t xml:space="preserve">   - Example: All AI Suggestions or filter by Created Date/Confidence Score as required.</w:t>
      </w:r>
    </w:p>
    <w:p w14:paraId="2D52249D" w14:textId="77777777" w:rsidR="005554AA" w:rsidRDefault="00000000">
      <w:pPr>
        <w:pStyle w:val="ListNumber"/>
      </w:pPr>
      <w:r>
        <w:t>Add Report Columns:</w:t>
      </w:r>
      <w:r>
        <w:br/>
        <w:t xml:space="preserve">   - Drag and drop relevant fields to the report:</w:t>
      </w:r>
      <w:r>
        <w:br/>
        <w:t xml:space="preserve">     - AI Suggestion Name</w:t>
      </w:r>
      <w:r>
        <w:br/>
        <w:t xml:space="preserve">     - Confidence Score</w:t>
      </w:r>
      <w:r>
        <w:br/>
        <w:t xml:space="preserve">     - Total Records</w:t>
      </w:r>
      <w:r>
        <w:br/>
        <w:t xml:space="preserve">   - Add subtotals by Confidence Score to summarize suggestions at each confidence level.</w:t>
      </w:r>
    </w:p>
    <w:p w14:paraId="435363DE" w14:textId="77777777" w:rsidR="005554AA" w:rsidRDefault="00000000">
      <w:pPr>
        <w:pStyle w:val="ListNumber"/>
      </w:pPr>
      <w:r>
        <w:t>Sort and Group Data:</w:t>
      </w:r>
      <w:r>
        <w:br/>
        <w:t xml:space="preserve">   - Group by Confidence Score (ascending order).</w:t>
      </w:r>
      <w:r>
        <w:br/>
        <w:t xml:space="preserve">   - Enable drill-down by selecting each row to see detailed suggestions.</w:t>
      </w:r>
    </w:p>
    <w:p w14:paraId="712B1B67" w14:textId="77777777" w:rsidR="005554AA" w:rsidRDefault="00000000">
      <w:pPr>
        <w:pStyle w:val="ListNumber"/>
      </w:pPr>
      <w:r>
        <w:t>Save and Run Report:</w:t>
      </w:r>
      <w:r>
        <w:br/>
        <w:t xml:space="preserve">   - Click Save &amp; Run.</w:t>
      </w:r>
      <w:r>
        <w:br/>
        <w:t xml:space="preserve">   - Provide the Report Name: “AI Suggestions”</w:t>
      </w:r>
      <w:r>
        <w:br/>
        <w:t xml:space="preserve">   - Save in the appropriate folder for access by relevant users.</w:t>
      </w:r>
    </w:p>
    <w:p w14:paraId="1DC743DE" w14:textId="7F4B63ED" w:rsidR="005554AA" w:rsidRDefault="00000000">
      <w:pPr>
        <w:pStyle w:val="ListNumber"/>
      </w:pPr>
      <w:r>
        <w:t>Validation:</w:t>
      </w:r>
      <w:r>
        <w:br/>
        <w:t xml:space="preserve">   - Ensure total records, subtotals, and drill-down functionality are correctly displaying </w:t>
      </w:r>
      <w:r>
        <w:lastRenderedPageBreak/>
        <w:t>AI suggestions grouped by confidence score.</w:t>
      </w:r>
      <w:r w:rsidR="00F3613E">
        <w:br/>
      </w:r>
      <w:r w:rsidR="00F3613E" w:rsidRPr="00F3613E">
        <w:drawing>
          <wp:inline distT="0" distB="0" distL="0" distR="0" wp14:anchorId="0A458558" wp14:editId="2DB98420">
            <wp:extent cx="5486400" cy="2914650"/>
            <wp:effectExtent l="0" t="0" r="0" b="0"/>
            <wp:docPr id="9984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0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6276" w14:textId="77777777" w:rsidR="005554AA" w:rsidRPr="0084043A" w:rsidRDefault="00000000">
      <w:pPr>
        <w:pStyle w:val="Heading1"/>
        <w:rPr>
          <w:color w:val="000000" w:themeColor="text1"/>
        </w:rPr>
      </w:pPr>
      <w:r w:rsidRPr="0084043A">
        <w:rPr>
          <w:color w:val="000000" w:themeColor="text1"/>
        </w:rPr>
        <w:t>Report 2: AI Suggestions with Feedback &amp; Tasks</w:t>
      </w:r>
    </w:p>
    <w:p w14:paraId="4B64EEEE" w14:textId="77777777" w:rsidR="005554AA" w:rsidRDefault="00000000">
      <w:r>
        <w:t>Objective:</w:t>
      </w:r>
      <w:r>
        <w:br/>
        <w:t>To generate a report that links AI suggestions with feedback and comments for better analysis of improvement areas.</w:t>
      </w:r>
    </w:p>
    <w:p w14:paraId="7A2F04CA" w14:textId="77777777" w:rsidR="005554AA" w:rsidRPr="0084043A" w:rsidRDefault="00000000">
      <w:pPr>
        <w:pStyle w:val="Heading2"/>
        <w:rPr>
          <w:color w:val="000000" w:themeColor="text1"/>
        </w:rPr>
      </w:pPr>
      <w:r w:rsidRPr="0084043A">
        <w:rPr>
          <w:color w:val="000000" w:themeColor="text1"/>
        </w:rPr>
        <w:t>Steps Followed:</w:t>
      </w:r>
    </w:p>
    <w:p w14:paraId="78D7A700" w14:textId="77777777" w:rsidR="005554AA" w:rsidRDefault="00000000">
      <w:pPr>
        <w:pStyle w:val="ListNumber"/>
      </w:pPr>
      <w:r>
        <w:t>Login and Navigate to Reports:</w:t>
      </w:r>
      <w:r>
        <w:br/>
        <w:t xml:space="preserve">   - Access Salesforce and select the relevant app.</w:t>
      </w:r>
      <w:r>
        <w:br/>
        <w:t xml:space="preserve">   - Go to Reports → New Report.</w:t>
      </w:r>
    </w:p>
    <w:p w14:paraId="042EA151" w14:textId="77777777" w:rsidR="005554AA" w:rsidRDefault="00000000">
      <w:pPr>
        <w:pStyle w:val="ListNumber"/>
      </w:pPr>
      <w:r>
        <w:t>Select Report Type:</w:t>
      </w:r>
      <w:r>
        <w:br/>
        <w:t xml:space="preserve">   - Choose the custom report type AI Suggestions with Feedback &amp; Tasks.</w:t>
      </w:r>
      <w:r>
        <w:br/>
        <w:t xml:space="preserve">   - Click Continue.</w:t>
      </w:r>
    </w:p>
    <w:p w14:paraId="0BEF4CB6" w14:textId="77777777" w:rsidR="005554AA" w:rsidRDefault="00000000">
      <w:pPr>
        <w:pStyle w:val="ListNumber"/>
      </w:pPr>
      <w:r>
        <w:t>Apply Filters:</w:t>
      </w:r>
      <w:r>
        <w:br/>
        <w:t xml:space="preserve">   - Set filters to display all records or based on specific criteria (example: “All Feedback Submitted”).</w:t>
      </w:r>
    </w:p>
    <w:p w14:paraId="765EA301" w14:textId="77777777" w:rsidR="005554AA" w:rsidRDefault="00000000">
      <w:pPr>
        <w:pStyle w:val="ListNumber"/>
      </w:pPr>
      <w:r>
        <w:t>Add Relevant Fields:</w:t>
      </w:r>
      <w:r>
        <w:br/>
        <w:t xml:space="preserve">   - Include the following fields in the report:</w:t>
      </w:r>
      <w:r>
        <w:br/>
        <w:t xml:space="preserve">     - AI Suggestion Name</w:t>
      </w:r>
      <w:r>
        <w:br/>
        <w:t xml:space="preserve">     - Feedback Name</w:t>
      </w:r>
      <w:r>
        <w:br/>
        <w:t xml:space="preserve">     - Comments</w:t>
      </w:r>
      <w:r>
        <w:br/>
        <w:t xml:space="preserve">     - Suggested Text</w:t>
      </w:r>
      <w:r>
        <w:br/>
        <w:t xml:space="preserve">   - Enable Subtotal where necessary for grouped insights.</w:t>
      </w:r>
    </w:p>
    <w:p w14:paraId="27A042BE" w14:textId="77777777" w:rsidR="005554AA" w:rsidRDefault="00000000">
      <w:pPr>
        <w:pStyle w:val="ListNumber"/>
      </w:pPr>
      <w:r>
        <w:t>Sort Data:</w:t>
      </w:r>
      <w:r>
        <w:br/>
        <w:t xml:space="preserve">   - Sort by Suggested Text (ascending).</w:t>
      </w:r>
      <w:r>
        <w:br/>
      </w:r>
      <w:r>
        <w:lastRenderedPageBreak/>
        <w:t xml:space="preserve">   - Enable drill-down functionality to view each feedback or task linked to the suggestion.</w:t>
      </w:r>
    </w:p>
    <w:p w14:paraId="4A2D43B9" w14:textId="77777777" w:rsidR="005554AA" w:rsidRDefault="00000000">
      <w:pPr>
        <w:pStyle w:val="ListNumber"/>
      </w:pPr>
      <w:r>
        <w:t>Save and Run Report:</w:t>
      </w:r>
      <w:r>
        <w:br/>
        <w:t xml:space="preserve">   - Click Save &amp; Run Report.</w:t>
      </w:r>
      <w:r>
        <w:br/>
        <w:t xml:space="preserve">   - Provide Report Name: “AI Suggestions with Feedback &amp; Tasks”</w:t>
      </w:r>
      <w:r>
        <w:br/>
        <w:t xml:space="preserve">   - Choose an appropriate folder for storage.</w:t>
      </w:r>
    </w:p>
    <w:p w14:paraId="458BDBBC" w14:textId="77777777" w:rsidR="005554AA" w:rsidRDefault="00000000">
      <w:pPr>
        <w:pStyle w:val="ListNumber"/>
      </w:pPr>
      <w:r>
        <w:t>Validation:</w:t>
      </w:r>
      <w:r>
        <w:br/>
        <w:t xml:space="preserve">   - Verify all 28 records are visible.</w:t>
      </w:r>
      <w:r>
        <w:br/>
        <w:t xml:space="preserve">   - Confirm that each AI suggestion correctly displays feedback, comments, and subtotals.</w:t>
      </w:r>
    </w:p>
    <w:p w14:paraId="7C96475C" w14:textId="77777777" w:rsidR="0008510A" w:rsidRDefault="00F3613E">
      <w:r>
        <w:rPr>
          <w:noProof/>
        </w:rPr>
        <w:drawing>
          <wp:inline distT="0" distB="0" distL="0" distR="0" wp14:anchorId="59BFF506" wp14:editId="7557C017">
            <wp:extent cx="5486400" cy="3086100"/>
            <wp:effectExtent l="0" t="0" r="0" b="0"/>
            <wp:docPr id="19528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0A">
        <w:br/>
      </w:r>
    </w:p>
    <w:p w14:paraId="212F1928" w14:textId="77777777" w:rsidR="0008510A" w:rsidRPr="0008510A" w:rsidRDefault="0008510A" w:rsidP="0008510A">
      <w:pPr>
        <w:rPr>
          <w:lang w:val="en-IN"/>
        </w:rPr>
      </w:pPr>
      <w:r w:rsidRPr="0008510A">
        <w:rPr>
          <w:b/>
          <w:bCs/>
          <w:color w:val="1F497D" w:themeColor="text2"/>
        </w:rPr>
        <w:t>Dashboards</w:t>
      </w:r>
      <w:r>
        <w:rPr>
          <w:b/>
          <w:bCs/>
          <w:color w:val="1F497D" w:themeColor="text2"/>
        </w:rPr>
        <w:br/>
      </w:r>
      <w:r w:rsidRPr="0008510A">
        <w:rPr>
          <w:lang w:val="en-IN"/>
        </w:rPr>
        <w:t>1. Purpose &amp; Overview</w:t>
      </w:r>
    </w:p>
    <w:p w14:paraId="26E4C98E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 xml:space="preserve">I created a Lightning dashboard in our Sales Productivity app to visualize AI suggestions and user feedback collected on the </w:t>
      </w:r>
      <w:proofErr w:type="spellStart"/>
      <w:r w:rsidRPr="0008510A">
        <w:rPr>
          <w:lang w:val="en-IN"/>
        </w:rPr>
        <w:t>AiSuggestion</w:t>
      </w:r>
      <w:proofErr w:type="spellEnd"/>
      <w:r w:rsidRPr="0008510A">
        <w:rPr>
          <w:lang w:val="en-IN"/>
        </w:rPr>
        <w:t xml:space="preserve"> and Feedbacks object. The dashboard contains two components:</w:t>
      </w:r>
    </w:p>
    <w:p w14:paraId="32152501" w14:textId="77777777" w:rsidR="0008510A" w:rsidRPr="0008510A" w:rsidRDefault="0008510A" w:rsidP="0008510A">
      <w:pPr>
        <w:numPr>
          <w:ilvl w:val="0"/>
          <w:numId w:val="10"/>
        </w:numPr>
        <w:rPr>
          <w:lang w:val="en-IN"/>
        </w:rPr>
      </w:pPr>
      <w:r w:rsidRPr="0008510A">
        <w:rPr>
          <w:lang w:val="en-IN"/>
        </w:rPr>
        <w:t xml:space="preserve">A Funnel chart showing counts by </w:t>
      </w:r>
      <w:r w:rsidRPr="0008510A">
        <w:rPr>
          <w:i/>
          <w:iCs/>
          <w:lang w:val="en-IN"/>
        </w:rPr>
        <w:t>Suggested Text</w:t>
      </w:r>
      <w:r w:rsidRPr="0008510A">
        <w:rPr>
          <w:lang w:val="en-IN"/>
        </w:rPr>
        <w:t xml:space="preserve"> (visualizing top suggestions / feedback types).</w:t>
      </w:r>
    </w:p>
    <w:p w14:paraId="703957B9" w14:textId="77777777" w:rsidR="0008510A" w:rsidRPr="0008510A" w:rsidRDefault="0008510A" w:rsidP="0008510A">
      <w:pPr>
        <w:numPr>
          <w:ilvl w:val="0"/>
          <w:numId w:val="10"/>
        </w:numPr>
        <w:rPr>
          <w:lang w:val="en-IN"/>
        </w:rPr>
      </w:pPr>
      <w:r w:rsidRPr="0008510A">
        <w:rPr>
          <w:lang w:val="en-IN"/>
        </w:rPr>
        <w:t xml:space="preserve">A Donut (ring) chart showing counts grouped by </w:t>
      </w:r>
      <w:r w:rsidRPr="0008510A">
        <w:rPr>
          <w:i/>
          <w:iCs/>
          <w:lang w:val="en-IN"/>
        </w:rPr>
        <w:t>Confidence Score</w:t>
      </w:r>
      <w:r w:rsidRPr="0008510A">
        <w:rPr>
          <w:lang w:val="en-IN"/>
        </w:rPr>
        <w:t xml:space="preserve"> (visualizing confidence distribution for AI suggestions).</w:t>
      </w:r>
    </w:p>
    <w:p w14:paraId="62E75588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This document describes, step-by-step, how I prepared the data, built the reports, assembled the dashboard, and embedded the dashboard in the Lightning page so it is available inside the Sales Productivity app.</w:t>
      </w:r>
    </w:p>
    <w:p w14:paraId="5FC93006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lastRenderedPageBreak/>
        <w:pict w14:anchorId="1F6BE23E">
          <v:rect id="_x0000_i1045" style="width:0;height:1.5pt" o:hralign="center" o:hrstd="t" o:hr="t" fillcolor="#a0a0a0" stroked="f"/>
        </w:pict>
      </w:r>
    </w:p>
    <w:p w14:paraId="44444C6B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2. Prerequisites</w:t>
      </w:r>
    </w:p>
    <w:p w14:paraId="0B34707A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Before starting I ensured:</w:t>
      </w:r>
    </w:p>
    <w:p w14:paraId="75CBB65C" w14:textId="77777777" w:rsidR="0008510A" w:rsidRPr="0008510A" w:rsidRDefault="0008510A" w:rsidP="0008510A">
      <w:pPr>
        <w:numPr>
          <w:ilvl w:val="0"/>
          <w:numId w:val="11"/>
        </w:numPr>
        <w:rPr>
          <w:lang w:val="en-IN"/>
        </w:rPr>
      </w:pPr>
      <w:r w:rsidRPr="0008510A">
        <w:rPr>
          <w:lang w:val="en-IN"/>
        </w:rPr>
        <w:t>I have System Administrator or a profile with Report &amp; Dashboard create/edit rights.</w:t>
      </w:r>
    </w:p>
    <w:p w14:paraId="231FD08C" w14:textId="77777777" w:rsidR="0008510A" w:rsidRPr="0008510A" w:rsidRDefault="0008510A" w:rsidP="0008510A">
      <w:pPr>
        <w:numPr>
          <w:ilvl w:val="0"/>
          <w:numId w:val="11"/>
        </w:numPr>
        <w:rPr>
          <w:lang w:val="en-IN"/>
        </w:rPr>
      </w:pPr>
      <w:r w:rsidRPr="0008510A">
        <w:rPr>
          <w:lang w:val="en-IN"/>
        </w:rPr>
        <w:t xml:space="preserve">The custom object </w:t>
      </w:r>
      <w:proofErr w:type="spellStart"/>
      <w:r w:rsidRPr="0008510A">
        <w:rPr>
          <w:lang w:val="en-IN"/>
        </w:rPr>
        <w:t>AiSuggestion</w:t>
      </w:r>
      <w:proofErr w:type="spellEnd"/>
      <w:r w:rsidRPr="0008510A">
        <w:rPr>
          <w:lang w:val="en-IN"/>
        </w:rPr>
        <w:t xml:space="preserve"> and Feedbacks (and fields such as Suggested Text and Confidence Score) is available and populated with sample records.</w:t>
      </w:r>
    </w:p>
    <w:p w14:paraId="16905EB5" w14:textId="77777777" w:rsidR="0008510A" w:rsidRPr="0008510A" w:rsidRDefault="0008510A" w:rsidP="0008510A">
      <w:pPr>
        <w:numPr>
          <w:ilvl w:val="0"/>
          <w:numId w:val="11"/>
        </w:numPr>
        <w:rPr>
          <w:lang w:val="en-IN"/>
        </w:rPr>
      </w:pPr>
      <w:r w:rsidRPr="0008510A">
        <w:rPr>
          <w:lang w:val="en-IN"/>
        </w:rPr>
        <w:t>I have access to the Sales Productivity Lightning app (to add the dashboard to the app page).</w:t>
      </w:r>
    </w:p>
    <w:p w14:paraId="3B8E030C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pict w14:anchorId="08D331DA">
          <v:rect id="_x0000_i1046" style="width:0;height:1.5pt" o:hralign="center" o:hrstd="t" o:hr="t" fillcolor="#a0a0a0" stroked="f"/>
        </w:pict>
      </w:r>
    </w:p>
    <w:p w14:paraId="5217AD2A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3. Data preparation</w:t>
      </w:r>
    </w:p>
    <w:p w14:paraId="715AFADF" w14:textId="77777777" w:rsidR="0008510A" w:rsidRPr="0008510A" w:rsidRDefault="0008510A" w:rsidP="0008510A">
      <w:pPr>
        <w:numPr>
          <w:ilvl w:val="0"/>
          <w:numId w:val="12"/>
        </w:numPr>
        <w:rPr>
          <w:lang w:val="en-IN"/>
        </w:rPr>
      </w:pPr>
      <w:r w:rsidRPr="0008510A">
        <w:rPr>
          <w:lang w:val="en-IN"/>
        </w:rPr>
        <w:t>Verified the custom object records:</w:t>
      </w:r>
    </w:p>
    <w:p w14:paraId="4A573C51" w14:textId="77777777" w:rsidR="0008510A" w:rsidRPr="0008510A" w:rsidRDefault="0008510A" w:rsidP="0008510A">
      <w:pPr>
        <w:numPr>
          <w:ilvl w:val="1"/>
          <w:numId w:val="12"/>
        </w:numPr>
        <w:rPr>
          <w:lang w:val="en-IN"/>
        </w:rPr>
      </w:pPr>
      <w:r w:rsidRPr="0008510A">
        <w:rPr>
          <w:lang w:val="en-IN"/>
        </w:rPr>
        <w:t>Confirmed that Suggested Text contains the free text or picklist values representing suggestion categories.</w:t>
      </w:r>
    </w:p>
    <w:p w14:paraId="0FB1BA48" w14:textId="77777777" w:rsidR="0008510A" w:rsidRPr="0008510A" w:rsidRDefault="0008510A" w:rsidP="0008510A">
      <w:pPr>
        <w:numPr>
          <w:ilvl w:val="1"/>
          <w:numId w:val="12"/>
        </w:numPr>
        <w:rPr>
          <w:lang w:val="en-IN"/>
        </w:rPr>
      </w:pPr>
      <w:r w:rsidRPr="0008510A">
        <w:rPr>
          <w:lang w:val="en-IN"/>
        </w:rPr>
        <w:t>Confirmed that Confidence Score is a numeric or percentage field with values (the chart legend shows percentages such as 78%, 84%, 95% etc.).</w:t>
      </w:r>
    </w:p>
    <w:p w14:paraId="3044213E" w14:textId="77777777" w:rsidR="0008510A" w:rsidRPr="0008510A" w:rsidRDefault="0008510A" w:rsidP="0008510A">
      <w:pPr>
        <w:numPr>
          <w:ilvl w:val="0"/>
          <w:numId w:val="12"/>
        </w:numPr>
        <w:rPr>
          <w:lang w:val="en-IN"/>
        </w:rPr>
      </w:pPr>
      <w:r w:rsidRPr="0008510A">
        <w:rPr>
          <w:lang w:val="en-IN"/>
        </w:rPr>
        <w:t>If needed, created a Bucket Field or a formula on the report to group Confidence Score into ranges (optional). Example ranges: 0–69%, 70–79%, 80–89%, 90–100%.</w:t>
      </w:r>
    </w:p>
    <w:p w14:paraId="40BC0D22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pict w14:anchorId="292C3D0E">
          <v:rect id="_x0000_i1047" style="width:0;height:1.5pt" o:hralign="center" o:hrstd="t" o:hr="t" fillcolor="#a0a0a0" stroked="f"/>
        </w:pict>
      </w:r>
    </w:p>
    <w:p w14:paraId="0950A161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4. Create the reports</w:t>
      </w:r>
    </w:p>
    <w:p w14:paraId="754BB969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>I built two reports — one for the funnel and one for the donut chart.</w:t>
      </w:r>
    </w:p>
    <w:p w14:paraId="7514F3AB" w14:textId="77777777" w:rsidR="0008510A" w:rsidRPr="0008510A" w:rsidRDefault="0008510A" w:rsidP="0008510A">
      <w:pPr>
        <w:rPr>
          <w:lang w:val="en-IN"/>
        </w:rPr>
      </w:pPr>
      <w:r w:rsidRPr="0008510A">
        <w:rPr>
          <w:lang w:val="en-IN"/>
        </w:rPr>
        <w:t xml:space="preserve">Report A — </w:t>
      </w:r>
      <w:r w:rsidRPr="0008510A">
        <w:rPr>
          <w:i/>
          <w:iCs/>
          <w:lang w:val="en-IN"/>
        </w:rPr>
        <w:t>AI suggestion and Feedback &amp; comments</w:t>
      </w:r>
      <w:r w:rsidRPr="0008510A">
        <w:rPr>
          <w:lang w:val="en-IN"/>
        </w:rPr>
        <w:t xml:space="preserve"> (Funnel)</w:t>
      </w:r>
    </w:p>
    <w:p w14:paraId="3FD4D125" w14:textId="77777777" w:rsidR="0008510A" w:rsidRPr="0008510A" w:rsidRDefault="0008510A" w:rsidP="0008510A">
      <w:pPr>
        <w:numPr>
          <w:ilvl w:val="0"/>
          <w:numId w:val="13"/>
        </w:numPr>
        <w:rPr>
          <w:lang w:val="en-IN"/>
        </w:rPr>
      </w:pPr>
      <w:r w:rsidRPr="0008510A">
        <w:rPr>
          <w:lang w:val="en-IN"/>
        </w:rPr>
        <w:t>From the App Launcher, clicked Reports → New Report.</w:t>
      </w:r>
    </w:p>
    <w:p w14:paraId="6268532E" w14:textId="77777777" w:rsidR="0008510A" w:rsidRPr="0008510A" w:rsidRDefault="0008510A" w:rsidP="0008510A">
      <w:pPr>
        <w:numPr>
          <w:ilvl w:val="0"/>
          <w:numId w:val="13"/>
        </w:numPr>
        <w:rPr>
          <w:lang w:val="en-IN"/>
        </w:rPr>
      </w:pPr>
      <w:r w:rsidRPr="0008510A">
        <w:rPr>
          <w:lang w:val="en-IN"/>
        </w:rPr>
        <w:t xml:space="preserve">Chose the report type </w:t>
      </w:r>
      <w:proofErr w:type="spellStart"/>
      <w:r w:rsidRPr="0008510A">
        <w:rPr>
          <w:lang w:val="en-IN"/>
        </w:rPr>
        <w:t>AiSuggestion</w:t>
      </w:r>
      <w:proofErr w:type="spellEnd"/>
      <w:r w:rsidRPr="0008510A">
        <w:rPr>
          <w:lang w:val="en-IN"/>
        </w:rPr>
        <w:t xml:space="preserve"> and Feedbacks (custom object report type).</w:t>
      </w:r>
    </w:p>
    <w:p w14:paraId="574BE446" w14:textId="77777777" w:rsidR="0008510A" w:rsidRPr="0008510A" w:rsidRDefault="0008510A" w:rsidP="0008510A">
      <w:pPr>
        <w:numPr>
          <w:ilvl w:val="0"/>
          <w:numId w:val="13"/>
        </w:numPr>
        <w:rPr>
          <w:lang w:val="en-IN"/>
        </w:rPr>
      </w:pPr>
      <w:r w:rsidRPr="0008510A">
        <w:rPr>
          <w:lang w:val="en-IN"/>
        </w:rPr>
        <w:t>In the report builder:</w:t>
      </w:r>
    </w:p>
    <w:p w14:paraId="15814619" w14:textId="77777777" w:rsidR="0008510A" w:rsidRP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t xml:space="preserve">Set filters (e.g., Date range, Status) as needed to scope records. For initial build I used </w:t>
      </w:r>
      <w:r w:rsidRPr="0008510A">
        <w:rPr>
          <w:i/>
          <w:iCs/>
          <w:lang w:val="en-IN"/>
        </w:rPr>
        <w:t>All Time</w:t>
      </w:r>
      <w:r w:rsidRPr="0008510A">
        <w:rPr>
          <w:lang w:val="en-IN"/>
        </w:rPr>
        <w:t xml:space="preserve"> to include all records.</w:t>
      </w:r>
    </w:p>
    <w:p w14:paraId="1B6AD971" w14:textId="77777777" w:rsidR="0008510A" w:rsidRP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t>Added a grouping on Suggested Text (Group Rows by Suggested Text).</w:t>
      </w:r>
    </w:p>
    <w:p w14:paraId="6D248BE8" w14:textId="77777777" w:rsidR="0008510A" w:rsidRPr="0008510A" w:rsidRDefault="0008510A" w:rsidP="0008510A">
      <w:pPr>
        <w:numPr>
          <w:ilvl w:val="0"/>
          <w:numId w:val="13"/>
        </w:numPr>
        <w:rPr>
          <w:lang w:val="en-IN"/>
        </w:rPr>
      </w:pPr>
      <w:r w:rsidRPr="0008510A">
        <w:rPr>
          <w:lang w:val="en-IN"/>
        </w:rPr>
        <w:t>Added a chart to the report:</w:t>
      </w:r>
    </w:p>
    <w:p w14:paraId="2E18248A" w14:textId="77777777" w:rsidR="0008510A" w:rsidRP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lastRenderedPageBreak/>
        <w:t>Clicked Add Chart → Chart type: Funnel (or if only available via dashboard component, I left grouping and used funnel type when adding to dashboard — both approaches work).</w:t>
      </w:r>
    </w:p>
    <w:p w14:paraId="6F3E9347" w14:textId="77777777" w:rsidR="0008510A" w:rsidRP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t>Value/Measure: Record Count.</w:t>
      </w:r>
    </w:p>
    <w:p w14:paraId="4EA50021" w14:textId="77777777" w:rsidR="0008510A" w:rsidRP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t>Label: Show category names in legend (Suggested Text).</w:t>
      </w:r>
    </w:p>
    <w:p w14:paraId="2B02DD36" w14:textId="77777777" w:rsidR="0008510A" w:rsidRDefault="0008510A" w:rsidP="0008510A">
      <w:pPr>
        <w:numPr>
          <w:ilvl w:val="1"/>
          <w:numId w:val="13"/>
        </w:numPr>
        <w:rPr>
          <w:lang w:val="en-IN"/>
        </w:rPr>
      </w:pPr>
      <w:r w:rsidRPr="0008510A">
        <w:rPr>
          <w:lang w:val="en-IN"/>
        </w:rPr>
        <w:t>Saved the report with the name: AI suggestion and Feedback &amp; comments and placed it in an appropriate folder (e.g., Sales Productivity Reports).</w:t>
      </w:r>
    </w:p>
    <w:p w14:paraId="7F2614BB" w14:textId="36B2B9F2" w:rsidR="0008510A" w:rsidRDefault="0008510A" w:rsidP="0008510A">
      <w:pPr>
        <w:ind w:left="1440"/>
        <w:rPr>
          <w:lang w:val="en-IN"/>
        </w:rPr>
      </w:pPr>
      <w:r>
        <w:rPr>
          <w:noProof/>
        </w:rPr>
        <w:drawing>
          <wp:inline distT="0" distB="0" distL="0" distR="0" wp14:anchorId="45531087" wp14:editId="38A970E4">
            <wp:extent cx="5486400" cy="3086100"/>
            <wp:effectExtent l="0" t="0" r="0" b="0"/>
            <wp:docPr id="549228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3351" w14:textId="77777777" w:rsidR="0008510A" w:rsidRPr="0008510A" w:rsidRDefault="0008510A" w:rsidP="0008510A">
      <w:pPr>
        <w:rPr>
          <w:b/>
          <w:bCs/>
          <w:lang w:val="en-IN"/>
        </w:rPr>
      </w:pPr>
      <w:r w:rsidRPr="0008510A">
        <w:rPr>
          <w:b/>
          <w:bCs/>
          <w:lang w:val="en-IN"/>
        </w:rPr>
        <w:t xml:space="preserve">Report B — </w:t>
      </w:r>
      <w:r w:rsidRPr="0008510A">
        <w:rPr>
          <w:b/>
          <w:bCs/>
          <w:i/>
          <w:iCs/>
          <w:lang w:val="en-IN"/>
        </w:rPr>
        <w:t>AI Suggestions Confidence score</w:t>
      </w:r>
      <w:r w:rsidRPr="0008510A">
        <w:rPr>
          <w:b/>
          <w:bCs/>
          <w:lang w:val="en-IN"/>
        </w:rPr>
        <w:t xml:space="preserve"> (Donut)</w:t>
      </w:r>
    </w:p>
    <w:p w14:paraId="20EBAF47" w14:textId="77777777" w:rsidR="0008510A" w:rsidRPr="0008510A" w:rsidRDefault="0008510A" w:rsidP="0008510A">
      <w:pPr>
        <w:numPr>
          <w:ilvl w:val="0"/>
          <w:numId w:val="14"/>
        </w:numPr>
        <w:rPr>
          <w:lang w:val="en-IN"/>
        </w:rPr>
      </w:pPr>
      <w:r w:rsidRPr="0008510A">
        <w:rPr>
          <w:lang w:val="en-IN"/>
        </w:rPr>
        <w:t xml:space="preserve">From Reports → </w:t>
      </w:r>
      <w:r w:rsidRPr="0008510A">
        <w:rPr>
          <w:b/>
          <w:bCs/>
          <w:lang w:val="en-IN"/>
        </w:rPr>
        <w:t>New Report</w:t>
      </w:r>
      <w:r w:rsidRPr="0008510A">
        <w:rPr>
          <w:lang w:val="en-IN"/>
        </w:rPr>
        <w:t xml:space="preserve">, selected </w:t>
      </w:r>
      <w:proofErr w:type="spellStart"/>
      <w:r w:rsidRPr="0008510A">
        <w:rPr>
          <w:b/>
          <w:bCs/>
          <w:lang w:val="en-IN"/>
        </w:rPr>
        <w:t>AiSuggestion</w:t>
      </w:r>
      <w:proofErr w:type="spellEnd"/>
      <w:r w:rsidRPr="0008510A">
        <w:rPr>
          <w:b/>
          <w:bCs/>
          <w:lang w:val="en-IN"/>
        </w:rPr>
        <w:t xml:space="preserve"> and Feedbacks</w:t>
      </w:r>
      <w:r w:rsidRPr="0008510A">
        <w:rPr>
          <w:lang w:val="en-IN"/>
        </w:rPr>
        <w:t xml:space="preserve"> report type again.</w:t>
      </w:r>
    </w:p>
    <w:p w14:paraId="0CAFEC38" w14:textId="77777777" w:rsidR="0008510A" w:rsidRPr="0008510A" w:rsidRDefault="0008510A" w:rsidP="0008510A">
      <w:pPr>
        <w:numPr>
          <w:ilvl w:val="0"/>
          <w:numId w:val="14"/>
        </w:numPr>
        <w:rPr>
          <w:lang w:val="en-IN"/>
        </w:rPr>
      </w:pPr>
      <w:r w:rsidRPr="0008510A">
        <w:rPr>
          <w:lang w:val="en-IN"/>
        </w:rPr>
        <w:t>In the report builder:</w:t>
      </w:r>
    </w:p>
    <w:p w14:paraId="5405E760" w14:textId="77777777" w:rsidR="0008510A" w:rsidRPr="0008510A" w:rsidRDefault="0008510A" w:rsidP="0008510A">
      <w:pPr>
        <w:numPr>
          <w:ilvl w:val="1"/>
          <w:numId w:val="14"/>
        </w:numPr>
        <w:rPr>
          <w:lang w:val="en-IN"/>
        </w:rPr>
      </w:pPr>
      <w:r w:rsidRPr="0008510A">
        <w:rPr>
          <w:lang w:val="en-IN"/>
        </w:rPr>
        <w:t>Set filters the same as Report A for consistency.</w:t>
      </w:r>
    </w:p>
    <w:p w14:paraId="018A2F36" w14:textId="77777777" w:rsidR="0008510A" w:rsidRPr="0008510A" w:rsidRDefault="0008510A" w:rsidP="0008510A">
      <w:pPr>
        <w:numPr>
          <w:ilvl w:val="1"/>
          <w:numId w:val="14"/>
        </w:numPr>
        <w:rPr>
          <w:lang w:val="en-IN"/>
        </w:rPr>
      </w:pPr>
      <w:r w:rsidRPr="0008510A">
        <w:rPr>
          <w:lang w:val="en-IN"/>
        </w:rPr>
        <w:t xml:space="preserve">Grouped rows by </w:t>
      </w:r>
      <w:r w:rsidRPr="0008510A">
        <w:rPr>
          <w:b/>
          <w:bCs/>
          <w:lang w:val="en-IN"/>
        </w:rPr>
        <w:t>Confidence Score</w:t>
      </w:r>
      <w:r w:rsidRPr="0008510A">
        <w:rPr>
          <w:lang w:val="en-IN"/>
        </w:rPr>
        <w:t xml:space="preserve"> (or by Confidence Score bucket if created).</w:t>
      </w:r>
    </w:p>
    <w:p w14:paraId="2D41DC39" w14:textId="77777777" w:rsidR="0008510A" w:rsidRPr="0008510A" w:rsidRDefault="0008510A" w:rsidP="0008510A">
      <w:pPr>
        <w:numPr>
          <w:ilvl w:val="0"/>
          <w:numId w:val="14"/>
        </w:numPr>
        <w:rPr>
          <w:lang w:val="en-IN"/>
        </w:rPr>
      </w:pPr>
      <w:r w:rsidRPr="0008510A">
        <w:rPr>
          <w:lang w:val="en-IN"/>
        </w:rPr>
        <w:t>Added a chart:</w:t>
      </w:r>
    </w:p>
    <w:p w14:paraId="52AA33A0" w14:textId="77777777" w:rsidR="0008510A" w:rsidRPr="0008510A" w:rsidRDefault="0008510A" w:rsidP="0008510A">
      <w:pPr>
        <w:numPr>
          <w:ilvl w:val="1"/>
          <w:numId w:val="14"/>
        </w:numPr>
        <w:rPr>
          <w:lang w:val="en-IN"/>
        </w:rPr>
      </w:pPr>
      <w:r w:rsidRPr="0008510A">
        <w:rPr>
          <w:b/>
          <w:bCs/>
          <w:lang w:val="en-IN"/>
        </w:rPr>
        <w:t>Donut</w:t>
      </w:r>
      <w:r w:rsidRPr="0008510A">
        <w:rPr>
          <w:lang w:val="en-IN"/>
        </w:rPr>
        <w:t xml:space="preserve"> (or Pie with doughnut option) chart type.</w:t>
      </w:r>
    </w:p>
    <w:p w14:paraId="668B59F3" w14:textId="77777777" w:rsidR="0008510A" w:rsidRPr="0008510A" w:rsidRDefault="0008510A" w:rsidP="0008510A">
      <w:pPr>
        <w:numPr>
          <w:ilvl w:val="1"/>
          <w:numId w:val="14"/>
        </w:numPr>
        <w:rPr>
          <w:lang w:val="en-IN"/>
        </w:rPr>
      </w:pPr>
      <w:r w:rsidRPr="0008510A">
        <w:rPr>
          <w:lang w:val="en-IN"/>
        </w:rPr>
        <w:t xml:space="preserve">Value/Measure: </w:t>
      </w:r>
      <w:r w:rsidRPr="0008510A">
        <w:rPr>
          <w:b/>
          <w:bCs/>
          <w:lang w:val="en-IN"/>
        </w:rPr>
        <w:t>Record Count</w:t>
      </w:r>
      <w:r w:rsidRPr="0008510A">
        <w:rPr>
          <w:lang w:val="en-IN"/>
        </w:rPr>
        <w:t>.</w:t>
      </w:r>
    </w:p>
    <w:p w14:paraId="0B06B91D" w14:textId="77777777" w:rsidR="0008510A" w:rsidRPr="0008510A" w:rsidRDefault="0008510A" w:rsidP="0008510A">
      <w:pPr>
        <w:numPr>
          <w:ilvl w:val="1"/>
          <w:numId w:val="14"/>
        </w:numPr>
        <w:rPr>
          <w:lang w:val="en-IN"/>
        </w:rPr>
      </w:pPr>
      <w:r w:rsidRPr="0008510A">
        <w:rPr>
          <w:lang w:val="en-IN"/>
        </w:rPr>
        <w:lastRenderedPageBreak/>
        <w:t xml:space="preserve">Enabled </w:t>
      </w:r>
      <w:proofErr w:type="spellStart"/>
      <w:r w:rsidRPr="0008510A">
        <w:rPr>
          <w:lang w:val="en-IN"/>
        </w:rPr>
        <w:t>center</w:t>
      </w:r>
      <w:proofErr w:type="spellEnd"/>
      <w:r w:rsidRPr="0008510A">
        <w:rPr>
          <w:lang w:val="en-IN"/>
        </w:rPr>
        <w:t xml:space="preserve"> summary to show the total count (e.g., the donut in the screenshot shows </w:t>
      </w:r>
      <w:r w:rsidRPr="0008510A">
        <w:rPr>
          <w:b/>
          <w:bCs/>
          <w:lang w:val="en-IN"/>
        </w:rPr>
        <w:t>26</w:t>
      </w:r>
      <w:r w:rsidRPr="0008510A">
        <w:rPr>
          <w:lang w:val="en-IN"/>
        </w:rPr>
        <w:t xml:space="preserve"> in the </w:t>
      </w:r>
      <w:proofErr w:type="spellStart"/>
      <w:r w:rsidRPr="0008510A">
        <w:rPr>
          <w:lang w:val="en-IN"/>
        </w:rPr>
        <w:t>center</w:t>
      </w:r>
      <w:proofErr w:type="spellEnd"/>
      <w:r w:rsidRPr="0008510A">
        <w:rPr>
          <w:lang w:val="en-IN"/>
        </w:rPr>
        <w:t>).</w:t>
      </w:r>
    </w:p>
    <w:p w14:paraId="1BF84E5A" w14:textId="77777777" w:rsidR="0008510A" w:rsidRPr="0008510A" w:rsidRDefault="0008510A" w:rsidP="0008510A">
      <w:pPr>
        <w:numPr>
          <w:ilvl w:val="0"/>
          <w:numId w:val="14"/>
        </w:numPr>
        <w:rPr>
          <w:lang w:val="en-IN"/>
        </w:rPr>
      </w:pPr>
      <w:r w:rsidRPr="0008510A">
        <w:rPr>
          <w:lang w:val="en-IN"/>
        </w:rPr>
        <w:t xml:space="preserve">Saved the report as </w:t>
      </w:r>
      <w:r w:rsidRPr="0008510A">
        <w:rPr>
          <w:b/>
          <w:bCs/>
          <w:lang w:val="en-IN"/>
        </w:rPr>
        <w:t>AI Suggestions Confidence score</w:t>
      </w:r>
      <w:r w:rsidRPr="0008510A">
        <w:rPr>
          <w:lang w:val="en-IN"/>
        </w:rPr>
        <w:t xml:space="preserve"> in the same folder.</w:t>
      </w:r>
    </w:p>
    <w:p w14:paraId="1FE28ABE" w14:textId="77777777" w:rsidR="0008510A" w:rsidRPr="0008510A" w:rsidRDefault="0008510A" w:rsidP="0008510A">
      <w:pPr>
        <w:ind w:left="1440"/>
        <w:rPr>
          <w:lang w:val="en-IN"/>
        </w:rPr>
      </w:pPr>
      <w:r w:rsidRPr="0008510A">
        <w:rPr>
          <w:lang w:val="en-IN"/>
        </w:rPr>
        <w:pict w14:anchorId="72577991">
          <v:rect id="_x0000_i1083" style="width:0;height:1.5pt" o:hralign="center" o:hrstd="t" o:hr="t" fillcolor="#a0a0a0" stroked="f"/>
        </w:pict>
      </w:r>
    </w:p>
    <w:p w14:paraId="50F16FC4" w14:textId="77777777" w:rsidR="0008510A" w:rsidRPr="0008510A" w:rsidRDefault="0008510A" w:rsidP="0008510A">
      <w:pPr>
        <w:rPr>
          <w:b/>
          <w:bCs/>
          <w:lang w:val="en-IN"/>
        </w:rPr>
      </w:pPr>
      <w:r w:rsidRPr="0008510A">
        <w:rPr>
          <w:b/>
          <w:bCs/>
          <w:lang w:val="en-IN"/>
        </w:rPr>
        <w:t>5. Create the Lightning Dashboard</w:t>
      </w:r>
    </w:p>
    <w:p w14:paraId="59599CC0" w14:textId="77777777" w:rsidR="0008510A" w:rsidRPr="0008510A" w:rsidRDefault="0008510A" w:rsidP="0008510A">
      <w:pPr>
        <w:ind w:left="1440"/>
        <w:rPr>
          <w:lang w:val="en-IN"/>
        </w:rPr>
      </w:pPr>
      <w:r w:rsidRPr="0008510A">
        <w:rPr>
          <w:lang w:val="en-IN"/>
        </w:rPr>
        <w:t>I assembled the dashboard that contains both charts side-by-side.</w:t>
      </w:r>
    </w:p>
    <w:p w14:paraId="5DDF56D4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 xml:space="preserve">From the App Launcher, navigated to </w:t>
      </w:r>
      <w:r w:rsidRPr="0008510A">
        <w:rPr>
          <w:b/>
          <w:bCs/>
          <w:lang w:val="en-IN"/>
        </w:rPr>
        <w:t>Dashboards</w:t>
      </w:r>
      <w:r w:rsidRPr="0008510A">
        <w:rPr>
          <w:lang w:val="en-IN"/>
        </w:rPr>
        <w:t xml:space="preserve"> → </w:t>
      </w:r>
      <w:r w:rsidRPr="0008510A">
        <w:rPr>
          <w:b/>
          <w:bCs/>
          <w:lang w:val="en-IN"/>
        </w:rPr>
        <w:t>New Dashboard</w:t>
      </w:r>
      <w:r w:rsidRPr="0008510A">
        <w:rPr>
          <w:lang w:val="en-IN"/>
        </w:rPr>
        <w:t>.</w:t>
      </w:r>
    </w:p>
    <w:p w14:paraId="5C12DE21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 xml:space="preserve">Entered Dashboard Title: </w:t>
      </w:r>
      <w:proofErr w:type="spellStart"/>
      <w:r w:rsidRPr="0008510A">
        <w:rPr>
          <w:b/>
          <w:bCs/>
          <w:lang w:val="en-IN"/>
        </w:rPr>
        <w:t>AiSuggestion</w:t>
      </w:r>
      <w:proofErr w:type="spellEnd"/>
      <w:r w:rsidRPr="0008510A">
        <w:rPr>
          <w:b/>
          <w:bCs/>
          <w:lang w:val="en-IN"/>
        </w:rPr>
        <w:t xml:space="preserve"> and Feedbacks</w:t>
      </w:r>
      <w:r w:rsidRPr="0008510A">
        <w:rPr>
          <w:lang w:val="en-IN"/>
        </w:rPr>
        <w:t xml:space="preserve"> (I added a descriptive subtitle if needed).</w:t>
      </w:r>
    </w:p>
    <w:p w14:paraId="5AE06D08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 xml:space="preserve">Saved into the </w:t>
      </w:r>
      <w:r w:rsidRPr="0008510A">
        <w:rPr>
          <w:b/>
          <w:bCs/>
          <w:lang w:val="en-IN"/>
        </w:rPr>
        <w:t>Sales Productivity</w:t>
      </w:r>
      <w:r w:rsidRPr="0008510A">
        <w:rPr>
          <w:lang w:val="en-IN"/>
        </w:rPr>
        <w:t xml:space="preserve"> folder (or folder used by the team).</w:t>
      </w:r>
    </w:p>
    <w:p w14:paraId="6EC3ABF6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>In the Dashboard Builder:</w:t>
      </w:r>
    </w:p>
    <w:p w14:paraId="63A8F753" w14:textId="77777777" w:rsidR="0008510A" w:rsidRPr="0008510A" w:rsidRDefault="0008510A" w:rsidP="0008510A">
      <w:pPr>
        <w:numPr>
          <w:ilvl w:val="1"/>
          <w:numId w:val="15"/>
        </w:numPr>
        <w:rPr>
          <w:lang w:val="en-IN"/>
        </w:rPr>
      </w:pPr>
      <w:r w:rsidRPr="0008510A">
        <w:rPr>
          <w:lang w:val="en-IN"/>
        </w:rPr>
        <w:t xml:space="preserve">Clicked </w:t>
      </w:r>
      <w:r w:rsidRPr="0008510A">
        <w:rPr>
          <w:b/>
          <w:bCs/>
          <w:lang w:val="en-IN"/>
        </w:rPr>
        <w:t>+ Component</w:t>
      </w:r>
      <w:r w:rsidRPr="0008510A">
        <w:rPr>
          <w:lang w:val="en-IN"/>
        </w:rPr>
        <w:t>.</w:t>
      </w:r>
    </w:p>
    <w:p w14:paraId="642507D6" w14:textId="77777777" w:rsidR="0008510A" w:rsidRPr="0008510A" w:rsidRDefault="0008510A" w:rsidP="0008510A">
      <w:pPr>
        <w:numPr>
          <w:ilvl w:val="1"/>
          <w:numId w:val="15"/>
        </w:numPr>
        <w:rPr>
          <w:lang w:val="en-IN"/>
        </w:rPr>
      </w:pPr>
      <w:r w:rsidRPr="0008510A">
        <w:rPr>
          <w:lang w:val="en-IN"/>
        </w:rPr>
        <w:t>For the left component:</w:t>
      </w:r>
    </w:p>
    <w:p w14:paraId="7BAA9107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Selected </w:t>
      </w:r>
      <w:r w:rsidRPr="0008510A">
        <w:rPr>
          <w:b/>
          <w:bCs/>
          <w:lang w:val="en-IN"/>
        </w:rPr>
        <w:t>AI suggestion and Feedback &amp; comments</w:t>
      </w:r>
      <w:r w:rsidRPr="0008510A">
        <w:rPr>
          <w:lang w:val="en-IN"/>
        </w:rPr>
        <w:t xml:space="preserve"> report as the source.</w:t>
      </w:r>
    </w:p>
    <w:p w14:paraId="598AB626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Chose component type </w:t>
      </w:r>
      <w:r w:rsidRPr="0008510A">
        <w:rPr>
          <w:b/>
          <w:bCs/>
          <w:lang w:val="en-IN"/>
        </w:rPr>
        <w:t>Funnel chart</w:t>
      </w:r>
      <w:r w:rsidRPr="0008510A">
        <w:rPr>
          <w:lang w:val="en-IN"/>
        </w:rPr>
        <w:t xml:space="preserve"> (if Funnel chart option is shown) or used the report chart as built.</w:t>
      </w:r>
    </w:p>
    <w:p w14:paraId="397AAC58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Configured component to show </w:t>
      </w:r>
      <w:r w:rsidRPr="0008510A">
        <w:rPr>
          <w:b/>
          <w:bCs/>
          <w:lang w:val="en-IN"/>
        </w:rPr>
        <w:t>Record Count</w:t>
      </w:r>
      <w:r w:rsidRPr="0008510A">
        <w:rPr>
          <w:lang w:val="en-IN"/>
        </w:rPr>
        <w:t xml:space="preserve"> and the grouping by </w:t>
      </w:r>
      <w:r w:rsidRPr="0008510A">
        <w:rPr>
          <w:b/>
          <w:bCs/>
          <w:lang w:val="en-IN"/>
        </w:rPr>
        <w:t>Suggested Text</w:t>
      </w:r>
      <w:r w:rsidRPr="0008510A">
        <w:rPr>
          <w:lang w:val="en-IN"/>
        </w:rPr>
        <w:t>.</w:t>
      </w:r>
    </w:p>
    <w:p w14:paraId="32326BF5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Set component title: </w:t>
      </w:r>
      <w:r w:rsidRPr="0008510A">
        <w:rPr>
          <w:i/>
          <w:iCs/>
          <w:lang w:val="en-IN"/>
        </w:rPr>
        <w:t>Ai suggestion and Feedback &amp; comments</w:t>
      </w:r>
      <w:r w:rsidRPr="0008510A">
        <w:rPr>
          <w:lang w:val="en-IN"/>
        </w:rPr>
        <w:t xml:space="preserve"> (matching the report).</w:t>
      </w:r>
    </w:p>
    <w:p w14:paraId="5364747D" w14:textId="77777777" w:rsidR="0008510A" w:rsidRPr="0008510A" w:rsidRDefault="0008510A" w:rsidP="0008510A">
      <w:pPr>
        <w:numPr>
          <w:ilvl w:val="1"/>
          <w:numId w:val="15"/>
        </w:numPr>
        <w:rPr>
          <w:lang w:val="en-IN"/>
        </w:rPr>
      </w:pPr>
      <w:r w:rsidRPr="0008510A">
        <w:rPr>
          <w:lang w:val="en-IN"/>
        </w:rPr>
        <w:t>For the right component:</w:t>
      </w:r>
    </w:p>
    <w:p w14:paraId="4FD5BB1F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Clicked </w:t>
      </w:r>
      <w:r w:rsidRPr="0008510A">
        <w:rPr>
          <w:b/>
          <w:bCs/>
          <w:lang w:val="en-IN"/>
        </w:rPr>
        <w:t>+ Component</w:t>
      </w:r>
      <w:r w:rsidRPr="0008510A">
        <w:rPr>
          <w:lang w:val="en-IN"/>
        </w:rPr>
        <w:t xml:space="preserve"> again.</w:t>
      </w:r>
    </w:p>
    <w:p w14:paraId="55787AB0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Selected </w:t>
      </w:r>
      <w:r w:rsidRPr="0008510A">
        <w:rPr>
          <w:b/>
          <w:bCs/>
          <w:lang w:val="en-IN"/>
        </w:rPr>
        <w:t>AI Suggestions Confidence score</w:t>
      </w:r>
      <w:r w:rsidRPr="0008510A">
        <w:rPr>
          <w:lang w:val="en-IN"/>
        </w:rPr>
        <w:t xml:space="preserve"> report.</w:t>
      </w:r>
    </w:p>
    <w:p w14:paraId="0A079765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Chose component type </w:t>
      </w:r>
      <w:r w:rsidRPr="0008510A">
        <w:rPr>
          <w:b/>
          <w:bCs/>
          <w:lang w:val="en-IN"/>
        </w:rPr>
        <w:t>Donut</w:t>
      </w:r>
      <w:r w:rsidRPr="0008510A">
        <w:rPr>
          <w:lang w:val="en-IN"/>
        </w:rPr>
        <w:t xml:space="preserve"> (ring) chart.</w:t>
      </w:r>
    </w:p>
    <w:p w14:paraId="6047AEEB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Configured it to display grouping by </w:t>
      </w:r>
      <w:r w:rsidRPr="0008510A">
        <w:rPr>
          <w:b/>
          <w:bCs/>
          <w:lang w:val="en-IN"/>
        </w:rPr>
        <w:t>Confidence Score</w:t>
      </w:r>
      <w:r w:rsidRPr="0008510A">
        <w:rPr>
          <w:lang w:val="en-IN"/>
        </w:rPr>
        <w:t xml:space="preserve"> (or buckets), with </w:t>
      </w:r>
      <w:proofErr w:type="spellStart"/>
      <w:r w:rsidRPr="0008510A">
        <w:rPr>
          <w:lang w:val="en-IN"/>
        </w:rPr>
        <w:t>center</w:t>
      </w:r>
      <w:proofErr w:type="spellEnd"/>
      <w:r w:rsidRPr="0008510A">
        <w:rPr>
          <w:lang w:val="en-IN"/>
        </w:rPr>
        <w:t xml:space="preserve"> total visible.</w:t>
      </w:r>
    </w:p>
    <w:p w14:paraId="390E542C" w14:textId="77777777" w:rsidR="0008510A" w:rsidRPr="0008510A" w:rsidRDefault="0008510A" w:rsidP="0008510A">
      <w:pPr>
        <w:numPr>
          <w:ilvl w:val="2"/>
          <w:numId w:val="15"/>
        </w:numPr>
        <w:rPr>
          <w:lang w:val="en-IN"/>
        </w:rPr>
      </w:pPr>
      <w:r w:rsidRPr="0008510A">
        <w:rPr>
          <w:lang w:val="en-IN"/>
        </w:rPr>
        <w:t xml:space="preserve">Set component title: </w:t>
      </w:r>
      <w:r w:rsidRPr="0008510A">
        <w:rPr>
          <w:i/>
          <w:iCs/>
          <w:lang w:val="en-IN"/>
        </w:rPr>
        <w:t>AI Suggestions Confidence score</w:t>
      </w:r>
      <w:r w:rsidRPr="0008510A">
        <w:rPr>
          <w:lang w:val="en-IN"/>
        </w:rPr>
        <w:t>.</w:t>
      </w:r>
    </w:p>
    <w:p w14:paraId="75BFFDEA" w14:textId="77777777" w:rsidR="0008510A" w:rsidRPr="0008510A" w:rsidRDefault="0008510A" w:rsidP="0008510A">
      <w:pPr>
        <w:numPr>
          <w:ilvl w:val="1"/>
          <w:numId w:val="15"/>
        </w:numPr>
        <w:rPr>
          <w:lang w:val="en-IN"/>
        </w:rPr>
      </w:pPr>
      <w:r w:rsidRPr="0008510A">
        <w:rPr>
          <w:lang w:val="en-IN"/>
        </w:rPr>
        <w:lastRenderedPageBreak/>
        <w:t>Adjusted layout: placed both charts on the same row, sized each component equally for visual balance.</w:t>
      </w:r>
    </w:p>
    <w:p w14:paraId="617CE35B" w14:textId="77777777" w:rsidR="0008510A" w:rsidRPr="0008510A" w:rsidRDefault="0008510A" w:rsidP="0008510A">
      <w:pPr>
        <w:numPr>
          <w:ilvl w:val="1"/>
          <w:numId w:val="15"/>
        </w:numPr>
        <w:rPr>
          <w:lang w:val="en-IN"/>
        </w:rPr>
      </w:pPr>
      <w:r w:rsidRPr="0008510A">
        <w:rPr>
          <w:lang w:val="en-IN"/>
        </w:rPr>
        <w:t>Optionally added component footers: “View Report” links so users can drill into underlying reports.</w:t>
      </w:r>
    </w:p>
    <w:p w14:paraId="0F2B02E3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 xml:space="preserve">Clicked </w:t>
      </w:r>
      <w:r w:rsidRPr="0008510A">
        <w:rPr>
          <w:b/>
          <w:bCs/>
          <w:lang w:val="en-IN"/>
        </w:rPr>
        <w:t>Done</w:t>
      </w:r>
      <w:r w:rsidRPr="0008510A">
        <w:rPr>
          <w:lang w:val="en-IN"/>
        </w:rPr>
        <w:t xml:space="preserve"> → </w:t>
      </w:r>
      <w:r w:rsidRPr="0008510A">
        <w:rPr>
          <w:b/>
          <w:bCs/>
          <w:lang w:val="en-IN"/>
        </w:rPr>
        <w:t>Save</w:t>
      </w:r>
      <w:r w:rsidRPr="0008510A">
        <w:rPr>
          <w:lang w:val="en-IN"/>
        </w:rPr>
        <w:t xml:space="preserve"> (and optionally </w:t>
      </w:r>
      <w:r w:rsidRPr="0008510A">
        <w:rPr>
          <w:b/>
          <w:bCs/>
          <w:lang w:val="en-IN"/>
        </w:rPr>
        <w:t>Activate</w:t>
      </w:r>
      <w:r w:rsidRPr="0008510A">
        <w:rPr>
          <w:lang w:val="en-IN"/>
        </w:rPr>
        <w:t xml:space="preserve"> / share settings).</w:t>
      </w:r>
    </w:p>
    <w:p w14:paraId="001A765E" w14:textId="77777777" w:rsidR="0008510A" w:rsidRPr="0008510A" w:rsidRDefault="0008510A" w:rsidP="0008510A">
      <w:pPr>
        <w:numPr>
          <w:ilvl w:val="0"/>
          <w:numId w:val="15"/>
        </w:numPr>
        <w:rPr>
          <w:lang w:val="en-IN"/>
        </w:rPr>
      </w:pPr>
      <w:r w:rsidRPr="0008510A">
        <w:rPr>
          <w:lang w:val="en-IN"/>
        </w:rPr>
        <w:t>Confirmed dashboard loads in Lightning and that both components reflect current data and counts.</w:t>
      </w:r>
    </w:p>
    <w:p w14:paraId="123B9498" w14:textId="77777777" w:rsidR="0008510A" w:rsidRPr="0008510A" w:rsidRDefault="0008510A" w:rsidP="0008510A">
      <w:pPr>
        <w:ind w:left="1440"/>
        <w:rPr>
          <w:lang w:val="en-IN"/>
        </w:rPr>
      </w:pPr>
      <w:r w:rsidRPr="0008510A">
        <w:rPr>
          <w:lang w:val="en-IN"/>
        </w:rPr>
        <w:pict w14:anchorId="20DFAD1C">
          <v:rect id="_x0000_i1084" style="width:0;height:1.5pt" o:hralign="center" o:hrstd="t" o:hr="t" fillcolor="#a0a0a0" stroked="f"/>
        </w:pict>
      </w:r>
    </w:p>
    <w:p w14:paraId="12C057A6" w14:textId="77777777" w:rsidR="0008510A" w:rsidRPr="0008510A" w:rsidRDefault="0008510A" w:rsidP="0008510A">
      <w:pPr>
        <w:rPr>
          <w:b/>
          <w:bCs/>
          <w:lang w:val="en-IN"/>
        </w:rPr>
      </w:pPr>
      <w:r w:rsidRPr="0008510A">
        <w:rPr>
          <w:b/>
          <w:bCs/>
          <w:lang w:val="en-IN"/>
        </w:rPr>
        <w:t>6. Add the Dashboard to the Lightning Page (Sales Productivity app)</w:t>
      </w:r>
    </w:p>
    <w:p w14:paraId="77EF47A3" w14:textId="77777777" w:rsidR="0008510A" w:rsidRPr="0008510A" w:rsidRDefault="0008510A" w:rsidP="0008510A">
      <w:pPr>
        <w:ind w:left="1440"/>
        <w:rPr>
          <w:lang w:val="en-IN"/>
        </w:rPr>
      </w:pPr>
      <w:r w:rsidRPr="0008510A">
        <w:rPr>
          <w:lang w:val="en-IN"/>
        </w:rPr>
        <w:t>To make the dashboard visible inside the Sales Productivity app page, I embedded it with the Lightning App Builder.</w:t>
      </w:r>
    </w:p>
    <w:p w14:paraId="319C1D6D" w14:textId="77777777" w:rsidR="0008510A" w:rsidRPr="0008510A" w:rsidRDefault="0008510A" w:rsidP="0008510A">
      <w:pPr>
        <w:numPr>
          <w:ilvl w:val="0"/>
          <w:numId w:val="16"/>
        </w:numPr>
        <w:rPr>
          <w:lang w:val="en-IN"/>
        </w:rPr>
      </w:pPr>
      <w:r w:rsidRPr="0008510A">
        <w:rPr>
          <w:lang w:val="en-IN"/>
        </w:rPr>
        <w:t xml:space="preserve">Opened the </w:t>
      </w:r>
      <w:r w:rsidRPr="0008510A">
        <w:rPr>
          <w:b/>
          <w:bCs/>
          <w:lang w:val="en-IN"/>
        </w:rPr>
        <w:t>Sales Productivity</w:t>
      </w:r>
      <w:r w:rsidRPr="0008510A">
        <w:rPr>
          <w:lang w:val="en-IN"/>
        </w:rPr>
        <w:t xml:space="preserve"> app and navigated to the page where I wanted the dashboard.</w:t>
      </w:r>
    </w:p>
    <w:p w14:paraId="4D21A927" w14:textId="77777777" w:rsidR="0008510A" w:rsidRPr="0008510A" w:rsidRDefault="0008510A" w:rsidP="0008510A">
      <w:pPr>
        <w:numPr>
          <w:ilvl w:val="0"/>
          <w:numId w:val="16"/>
        </w:numPr>
        <w:rPr>
          <w:lang w:val="en-IN"/>
        </w:rPr>
      </w:pPr>
      <w:r w:rsidRPr="0008510A">
        <w:rPr>
          <w:lang w:val="en-IN"/>
        </w:rPr>
        <w:t>Clicked the gear icon (</w:t>
      </w:r>
      <w:r w:rsidRPr="0008510A">
        <w:rPr>
          <w:rFonts w:ascii="Segoe UI Symbol" w:hAnsi="Segoe UI Symbol" w:cs="Segoe UI Symbol"/>
          <w:lang w:val="en-IN"/>
        </w:rPr>
        <w:t>⚙</w:t>
      </w:r>
      <w:r w:rsidRPr="0008510A">
        <w:rPr>
          <w:lang w:val="en-IN"/>
        </w:rPr>
        <w:t xml:space="preserve">) </w:t>
      </w:r>
      <w:r w:rsidRPr="0008510A">
        <w:rPr>
          <w:rFonts w:ascii="Cambria" w:hAnsi="Cambria" w:cs="Cambria"/>
          <w:lang w:val="en-IN"/>
        </w:rPr>
        <w:t>→</w:t>
      </w:r>
      <w:r w:rsidRPr="0008510A">
        <w:rPr>
          <w:lang w:val="en-IN"/>
        </w:rPr>
        <w:t xml:space="preserve"> </w:t>
      </w:r>
      <w:r w:rsidRPr="0008510A">
        <w:rPr>
          <w:b/>
          <w:bCs/>
          <w:lang w:val="en-IN"/>
        </w:rPr>
        <w:t>Edit Page</w:t>
      </w:r>
      <w:r w:rsidRPr="0008510A">
        <w:rPr>
          <w:lang w:val="en-IN"/>
        </w:rPr>
        <w:t xml:space="preserve"> (this opens Lightning App Builder).</w:t>
      </w:r>
    </w:p>
    <w:p w14:paraId="1F630CBE" w14:textId="77777777" w:rsidR="0008510A" w:rsidRPr="0008510A" w:rsidRDefault="0008510A" w:rsidP="0008510A">
      <w:pPr>
        <w:numPr>
          <w:ilvl w:val="0"/>
          <w:numId w:val="16"/>
        </w:numPr>
        <w:rPr>
          <w:lang w:val="en-IN"/>
        </w:rPr>
      </w:pPr>
      <w:r w:rsidRPr="0008510A">
        <w:rPr>
          <w:lang w:val="en-IN"/>
        </w:rPr>
        <w:t>In Lightning App Builder:</w:t>
      </w:r>
    </w:p>
    <w:p w14:paraId="35ECAB1E" w14:textId="77777777" w:rsidR="0008510A" w:rsidRPr="0008510A" w:rsidRDefault="0008510A" w:rsidP="0008510A">
      <w:pPr>
        <w:numPr>
          <w:ilvl w:val="1"/>
          <w:numId w:val="16"/>
        </w:numPr>
        <w:rPr>
          <w:lang w:val="en-IN"/>
        </w:rPr>
      </w:pPr>
      <w:r w:rsidRPr="0008510A">
        <w:rPr>
          <w:lang w:val="en-IN"/>
        </w:rPr>
        <w:t xml:space="preserve">From the left components list, searched for </w:t>
      </w:r>
      <w:r w:rsidRPr="0008510A">
        <w:rPr>
          <w:b/>
          <w:bCs/>
          <w:lang w:val="en-IN"/>
        </w:rPr>
        <w:t>Dashboard</w:t>
      </w:r>
      <w:r w:rsidRPr="0008510A">
        <w:rPr>
          <w:lang w:val="en-IN"/>
        </w:rPr>
        <w:t xml:space="preserve"> and dragged the </w:t>
      </w:r>
      <w:r w:rsidRPr="0008510A">
        <w:rPr>
          <w:b/>
          <w:bCs/>
          <w:lang w:val="en-IN"/>
        </w:rPr>
        <w:t>Dashboard</w:t>
      </w:r>
      <w:r w:rsidRPr="0008510A">
        <w:rPr>
          <w:lang w:val="en-IN"/>
        </w:rPr>
        <w:t xml:space="preserve"> standard component onto the page canvas where I wanted the dashboard to appear.</w:t>
      </w:r>
    </w:p>
    <w:p w14:paraId="536D6C6C" w14:textId="77777777" w:rsidR="0008510A" w:rsidRPr="0008510A" w:rsidRDefault="0008510A" w:rsidP="0008510A">
      <w:pPr>
        <w:numPr>
          <w:ilvl w:val="1"/>
          <w:numId w:val="16"/>
        </w:numPr>
        <w:rPr>
          <w:lang w:val="en-IN"/>
        </w:rPr>
      </w:pPr>
      <w:r w:rsidRPr="0008510A">
        <w:rPr>
          <w:lang w:val="en-IN"/>
        </w:rPr>
        <w:t>In the right properties pane for the Dashboard component:</w:t>
      </w:r>
    </w:p>
    <w:p w14:paraId="27E552DD" w14:textId="77777777" w:rsidR="0008510A" w:rsidRPr="0008510A" w:rsidRDefault="0008510A" w:rsidP="0008510A">
      <w:pPr>
        <w:numPr>
          <w:ilvl w:val="2"/>
          <w:numId w:val="16"/>
        </w:numPr>
        <w:rPr>
          <w:lang w:val="en-IN"/>
        </w:rPr>
      </w:pPr>
      <w:r w:rsidRPr="0008510A">
        <w:rPr>
          <w:lang w:val="en-IN"/>
        </w:rPr>
        <w:t xml:space="preserve">Selected the dashboard: </w:t>
      </w:r>
      <w:proofErr w:type="spellStart"/>
      <w:r w:rsidRPr="0008510A">
        <w:rPr>
          <w:b/>
          <w:bCs/>
          <w:lang w:val="en-IN"/>
        </w:rPr>
        <w:t>AiSuggestion</w:t>
      </w:r>
      <w:proofErr w:type="spellEnd"/>
      <w:r w:rsidRPr="0008510A">
        <w:rPr>
          <w:b/>
          <w:bCs/>
          <w:lang w:val="en-IN"/>
        </w:rPr>
        <w:t xml:space="preserve"> and Feedbacks (Enablement Dc...)</w:t>
      </w:r>
      <w:r w:rsidRPr="0008510A">
        <w:rPr>
          <w:lang w:val="en-IN"/>
        </w:rPr>
        <w:t xml:space="preserve"> (the exact dashboard name appeared in the picklist).</w:t>
      </w:r>
    </w:p>
    <w:p w14:paraId="23A8A3C8" w14:textId="77777777" w:rsidR="0008510A" w:rsidRPr="0008510A" w:rsidRDefault="0008510A" w:rsidP="0008510A">
      <w:pPr>
        <w:numPr>
          <w:ilvl w:val="2"/>
          <w:numId w:val="16"/>
        </w:numPr>
        <w:rPr>
          <w:lang w:val="en-IN"/>
        </w:rPr>
      </w:pPr>
      <w:r w:rsidRPr="0008510A">
        <w:rPr>
          <w:lang w:val="en-IN"/>
        </w:rPr>
        <w:t xml:space="preserve">Optionally set </w:t>
      </w:r>
      <w:r w:rsidRPr="0008510A">
        <w:rPr>
          <w:b/>
          <w:bCs/>
          <w:lang w:val="en-IN"/>
        </w:rPr>
        <w:t>Max Height</w:t>
      </w:r>
      <w:r w:rsidRPr="0008510A">
        <w:rPr>
          <w:lang w:val="en-IN"/>
        </w:rPr>
        <w:t xml:space="preserve"> and enabled </w:t>
      </w:r>
      <w:r w:rsidRPr="0008510A">
        <w:rPr>
          <w:b/>
          <w:bCs/>
          <w:lang w:val="en-IN"/>
        </w:rPr>
        <w:t>Hide on Error</w:t>
      </w:r>
      <w:r w:rsidRPr="0008510A">
        <w:rPr>
          <w:lang w:val="en-IN"/>
        </w:rPr>
        <w:t>.</w:t>
      </w:r>
    </w:p>
    <w:p w14:paraId="179FEBAD" w14:textId="77777777" w:rsidR="0008510A" w:rsidRPr="0008510A" w:rsidRDefault="0008510A" w:rsidP="0008510A">
      <w:pPr>
        <w:numPr>
          <w:ilvl w:val="2"/>
          <w:numId w:val="16"/>
        </w:numPr>
        <w:rPr>
          <w:lang w:val="en-IN"/>
        </w:rPr>
      </w:pPr>
      <w:r w:rsidRPr="0008510A">
        <w:rPr>
          <w:lang w:val="en-IN"/>
        </w:rPr>
        <w:t>Configured component visibility rules if I wanted the dashboard visible only to certain profiles or users.</w:t>
      </w:r>
    </w:p>
    <w:p w14:paraId="6D211247" w14:textId="77777777" w:rsidR="0008510A" w:rsidRPr="0008510A" w:rsidRDefault="0008510A" w:rsidP="0008510A">
      <w:pPr>
        <w:numPr>
          <w:ilvl w:val="0"/>
          <w:numId w:val="16"/>
        </w:numPr>
        <w:rPr>
          <w:lang w:val="en-IN"/>
        </w:rPr>
      </w:pPr>
      <w:r w:rsidRPr="0008510A">
        <w:rPr>
          <w:lang w:val="en-IN"/>
        </w:rPr>
        <w:t xml:space="preserve">Clicked </w:t>
      </w:r>
      <w:r w:rsidRPr="0008510A">
        <w:rPr>
          <w:b/>
          <w:bCs/>
          <w:lang w:val="en-IN"/>
        </w:rPr>
        <w:t>Save</w:t>
      </w:r>
      <w:r w:rsidRPr="0008510A">
        <w:rPr>
          <w:lang w:val="en-IN"/>
        </w:rPr>
        <w:t xml:space="preserve"> in App Builder, then </w:t>
      </w:r>
      <w:r w:rsidRPr="0008510A">
        <w:rPr>
          <w:b/>
          <w:bCs/>
          <w:lang w:val="en-IN"/>
        </w:rPr>
        <w:t>Activation</w:t>
      </w:r>
      <w:r w:rsidRPr="0008510A">
        <w:rPr>
          <w:lang w:val="en-IN"/>
        </w:rPr>
        <w:t xml:space="preserve"> if I needed to set this page as the default for the Sales Productivity app or for specific profiles.</w:t>
      </w:r>
    </w:p>
    <w:p w14:paraId="28C7241B" w14:textId="77777777" w:rsidR="0008510A" w:rsidRPr="0008510A" w:rsidRDefault="0008510A" w:rsidP="0008510A">
      <w:pPr>
        <w:numPr>
          <w:ilvl w:val="0"/>
          <w:numId w:val="16"/>
        </w:numPr>
        <w:rPr>
          <w:lang w:val="en-IN"/>
        </w:rPr>
      </w:pPr>
      <w:r w:rsidRPr="0008510A">
        <w:rPr>
          <w:lang w:val="en-IN"/>
        </w:rPr>
        <w:t>Returned to the Sales Productivity app and verified the dashboard is rendered correctly on the page.</w:t>
      </w:r>
    </w:p>
    <w:p w14:paraId="7AC0F274" w14:textId="77777777" w:rsidR="0008510A" w:rsidRPr="0008510A" w:rsidRDefault="0008510A" w:rsidP="0008510A">
      <w:pPr>
        <w:ind w:left="1440"/>
        <w:rPr>
          <w:lang w:val="en-IN"/>
        </w:rPr>
      </w:pPr>
      <w:r w:rsidRPr="0008510A">
        <w:rPr>
          <w:lang w:val="en-IN"/>
        </w:rPr>
        <w:pict w14:anchorId="4000C158">
          <v:rect id="_x0000_i1085" style="width:0;height:1.5pt" o:hralign="center" o:hrstd="t" o:hr="t" fillcolor="#a0a0a0" stroked="f"/>
        </w:pict>
      </w:r>
    </w:p>
    <w:p w14:paraId="57223364" w14:textId="77777777" w:rsidR="0008510A" w:rsidRPr="0008510A" w:rsidRDefault="0008510A" w:rsidP="0008510A">
      <w:pPr>
        <w:rPr>
          <w:b/>
          <w:bCs/>
          <w:lang w:val="en-IN"/>
        </w:rPr>
      </w:pPr>
      <w:r w:rsidRPr="0008510A">
        <w:rPr>
          <w:b/>
          <w:bCs/>
          <w:lang w:val="en-IN"/>
        </w:rPr>
        <w:t>7. Final verification &amp; user experience</w:t>
      </w:r>
    </w:p>
    <w:p w14:paraId="561A68DB" w14:textId="77777777" w:rsidR="0008510A" w:rsidRPr="0008510A" w:rsidRDefault="0008510A" w:rsidP="0008510A">
      <w:pPr>
        <w:numPr>
          <w:ilvl w:val="0"/>
          <w:numId w:val="17"/>
        </w:numPr>
        <w:rPr>
          <w:lang w:val="en-IN"/>
        </w:rPr>
      </w:pPr>
      <w:r w:rsidRPr="0008510A">
        <w:rPr>
          <w:lang w:val="en-IN"/>
        </w:rPr>
        <w:lastRenderedPageBreak/>
        <w:t>Verified the funnel shows the breakdown of suggestions (Suggested Text) and the donut shows the confidence score distribution, matching the screenshots.</w:t>
      </w:r>
    </w:p>
    <w:p w14:paraId="4E35781E" w14:textId="77777777" w:rsidR="0008510A" w:rsidRPr="0008510A" w:rsidRDefault="0008510A" w:rsidP="0008510A">
      <w:pPr>
        <w:numPr>
          <w:ilvl w:val="0"/>
          <w:numId w:val="17"/>
        </w:numPr>
        <w:rPr>
          <w:lang w:val="en-IN"/>
        </w:rPr>
      </w:pPr>
      <w:r w:rsidRPr="0008510A">
        <w:rPr>
          <w:lang w:val="en-IN"/>
        </w:rPr>
        <w:t xml:space="preserve">Tested </w:t>
      </w:r>
      <w:r w:rsidRPr="0008510A">
        <w:rPr>
          <w:b/>
          <w:bCs/>
          <w:lang w:val="en-IN"/>
        </w:rPr>
        <w:t>drill-down</w:t>
      </w:r>
      <w:r w:rsidRPr="0008510A">
        <w:rPr>
          <w:lang w:val="en-IN"/>
        </w:rPr>
        <w:t xml:space="preserve">: clicked component footers </w:t>
      </w:r>
      <w:r w:rsidRPr="0008510A">
        <w:rPr>
          <w:b/>
          <w:bCs/>
          <w:lang w:val="en-IN"/>
        </w:rPr>
        <w:t>View Report</w:t>
      </w:r>
      <w:r w:rsidRPr="0008510A">
        <w:rPr>
          <w:lang w:val="en-IN"/>
        </w:rPr>
        <w:t xml:space="preserve"> to ensure each component opens the underlying report.</w:t>
      </w:r>
    </w:p>
    <w:p w14:paraId="744DF993" w14:textId="77777777" w:rsidR="0008510A" w:rsidRPr="0008510A" w:rsidRDefault="0008510A" w:rsidP="0008510A">
      <w:pPr>
        <w:numPr>
          <w:ilvl w:val="0"/>
          <w:numId w:val="17"/>
        </w:numPr>
        <w:rPr>
          <w:lang w:val="en-IN"/>
        </w:rPr>
      </w:pPr>
      <w:r w:rsidRPr="0008510A">
        <w:rPr>
          <w:lang w:val="en-IN"/>
        </w:rPr>
        <w:t xml:space="preserve">Set dashboard </w:t>
      </w:r>
      <w:r w:rsidRPr="0008510A">
        <w:rPr>
          <w:b/>
          <w:bCs/>
          <w:lang w:val="en-IN"/>
        </w:rPr>
        <w:t>Subscription</w:t>
      </w:r>
      <w:r w:rsidRPr="0008510A">
        <w:rPr>
          <w:lang w:val="en-IN"/>
        </w:rPr>
        <w:t xml:space="preserve"> and </w:t>
      </w:r>
      <w:r w:rsidRPr="0008510A">
        <w:rPr>
          <w:b/>
          <w:bCs/>
          <w:lang w:val="en-IN"/>
        </w:rPr>
        <w:t>Sharing</w:t>
      </w:r>
      <w:r w:rsidRPr="0008510A">
        <w:rPr>
          <w:lang w:val="en-IN"/>
        </w:rPr>
        <w:t xml:space="preserve"> (if required) so stakeholders receive updates.</w:t>
      </w:r>
    </w:p>
    <w:p w14:paraId="6E6C8512" w14:textId="4D842681" w:rsidR="0008510A" w:rsidRDefault="0008510A" w:rsidP="0008510A">
      <w:pPr>
        <w:numPr>
          <w:ilvl w:val="0"/>
          <w:numId w:val="17"/>
        </w:numPr>
        <w:rPr>
          <w:lang w:val="en-IN"/>
        </w:rPr>
      </w:pPr>
      <w:r w:rsidRPr="0008510A">
        <w:rPr>
          <w:lang w:val="en-IN"/>
        </w:rPr>
        <w:t>Optionally set automatic dashboard refresh intervals so data is up-to-date for viewers.</w:t>
      </w:r>
    </w:p>
    <w:p w14:paraId="02E6DDCB" w14:textId="3E81F00A" w:rsidR="0008510A" w:rsidRPr="0008510A" w:rsidRDefault="0008510A" w:rsidP="0008510A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1378618B" wp14:editId="63913491">
            <wp:extent cx="5486400" cy="3086100"/>
            <wp:effectExtent l="0" t="0" r="0" b="0"/>
            <wp:docPr id="1828094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BAD9" w14:textId="77777777" w:rsidR="0008510A" w:rsidRPr="0008510A" w:rsidRDefault="0008510A" w:rsidP="0008510A">
      <w:pPr>
        <w:ind w:left="1440"/>
        <w:rPr>
          <w:lang w:val="en-IN"/>
        </w:rPr>
      </w:pPr>
    </w:p>
    <w:p w14:paraId="1BD09F06" w14:textId="27ED37B0" w:rsidR="005554AA" w:rsidRPr="0008510A" w:rsidRDefault="005554AA"/>
    <w:sectPr w:rsidR="005554AA" w:rsidRPr="00085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CA163B"/>
    <w:multiLevelType w:val="multilevel"/>
    <w:tmpl w:val="12E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24FE6"/>
    <w:multiLevelType w:val="multilevel"/>
    <w:tmpl w:val="03B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71792"/>
    <w:multiLevelType w:val="multilevel"/>
    <w:tmpl w:val="D39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56B7F"/>
    <w:multiLevelType w:val="multilevel"/>
    <w:tmpl w:val="549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61BB8"/>
    <w:multiLevelType w:val="multilevel"/>
    <w:tmpl w:val="3760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94B1A"/>
    <w:multiLevelType w:val="multilevel"/>
    <w:tmpl w:val="CD3C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7025D"/>
    <w:multiLevelType w:val="multilevel"/>
    <w:tmpl w:val="C4E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65140"/>
    <w:multiLevelType w:val="multilevel"/>
    <w:tmpl w:val="75C4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355376">
    <w:abstractNumId w:val="8"/>
  </w:num>
  <w:num w:numId="2" w16cid:durableId="1520436575">
    <w:abstractNumId w:val="6"/>
  </w:num>
  <w:num w:numId="3" w16cid:durableId="1064063710">
    <w:abstractNumId w:val="5"/>
  </w:num>
  <w:num w:numId="4" w16cid:durableId="61566772">
    <w:abstractNumId w:val="4"/>
  </w:num>
  <w:num w:numId="5" w16cid:durableId="2026706762">
    <w:abstractNumId w:val="7"/>
  </w:num>
  <w:num w:numId="6" w16cid:durableId="1724982729">
    <w:abstractNumId w:val="3"/>
  </w:num>
  <w:num w:numId="7" w16cid:durableId="2116249221">
    <w:abstractNumId w:val="2"/>
  </w:num>
  <w:num w:numId="8" w16cid:durableId="639459950">
    <w:abstractNumId w:val="1"/>
  </w:num>
  <w:num w:numId="9" w16cid:durableId="119956852">
    <w:abstractNumId w:val="0"/>
  </w:num>
  <w:num w:numId="10" w16cid:durableId="538707428">
    <w:abstractNumId w:val="12"/>
  </w:num>
  <w:num w:numId="11" w16cid:durableId="171992563">
    <w:abstractNumId w:val="10"/>
  </w:num>
  <w:num w:numId="12" w16cid:durableId="850534923">
    <w:abstractNumId w:val="15"/>
  </w:num>
  <w:num w:numId="13" w16cid:durableId="2022775844">
    <w:abstractNumId w:val="11"/>
  </w:num>
  <w:num w:numId="14" w16cid:durableId="481119856">
    <w:abstractNumId w:val="16"/>
  </w:num>
  <w:num w:numId="15" w16cid:durableId="1531726657">
    <w:abstractNumId w:val="14"/>
  </w:num>
  <w:num w:numId="16" w16cid:durableId="1804541994">
    <w:abstractNumId w:val="13"/>
  </w:num>
  <w:num w:numId="17" w16cid:durableId="1641959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79C"/>
    <w:rsid w:val="00034616"/>
    <w:rsid w:val="0006063C"/>
    <w:rsid w:val="0008510A"/>
    <w:rsid w:val="0015074B"/>
    <w:rsid w:val="00156C18"/>
    <w:rsid w:val="0029639D"/>
    <w:rsid w:val="00326F90"/>
    <w:rsid w:val="005554AA"/>
    <w:rsid w:val="0084043A"/>
    <w:rsid w:val="00AA1D8D"/>
    <w:rsid w:val="00B47730"/>
    <w:rsid w:val="00B842C1"/>
    <w:rsid w:val="00CB0664"/>
    <w:rsid w:val="00F36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0790E"/>
  <w14:defaultImageDpi w14:val="300"/>
  <w15:docId w15:val="{5BC81E07-3AB9-4067-8892-24291D9D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2</cp:revision>
  <dcterms:created xsi:type="dcterms:W3CDTF">2025-09-29T11:03:00Z</dcterms:created>
  <dcterms:modified xsi:type="dcterms:W3CDTF">2025-09-29T11:03:00Z</dcterms:modified>
  <cp:category/>
</cp:coreProperties>
</file>