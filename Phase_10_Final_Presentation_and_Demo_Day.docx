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F2179" w14:textId="77777777" w:rsidR="00950501" w:rsidRPr="00A72BF8" w:rsidRDefault="00000000">
      <w:pPr>
        <w:pStyle w:val="Title"/>
        <w:rPr>
          <w:b/>
          <w:bCs/>
          <w:color w:val="1F497D" w:themeColor="text2"/>
          <w:sz w:val="32"/>
          <w:szCs w:val="32"/>
        </w:rPr>
      </w:pPr>
      <w:r w:rsidRPr="00A72BF8">
        <w:rPr>
          <w:b/>
          <w:bCs/>
          <w:color w:val="1F497D" w:themeColor="text2"/>
          <w:sz w:val="32"/>
          <w:szCs w:val="32"/>
        </w:rPr>
        <w:t>Phase 10 – Final Presentation &amp; Demo Day</w:t>
      </w:r>
    </w:p>
    <w:p w14:paraId="12A3E8C4" w14:textId="77777777" w:rsidR="00950501" w:rsidRDefault="00000000">
      <w:pPr>
        <w:pStyle w:val="Heading1"/>
      </w:pPr>
      <w:r>
        <w:t>Purpose</w:t>
      </w:r>
    </w:p>
    <w:p w14:paraId="35255775" w14:textId="77777777" w:rsidR="00950501" w:rsidRDefault="00000000">
      <w:r>
        <w:t>Showcase your project, explain how it solves real-world problems, and prepare for stakeholder handoff. This phase ensures that all stakeholders understand the value of your solution and provides material for portfolio and LinkedIn presentation.</w:t>
      </w:r>
    </w:p>
    <w:p w14:paraId="7498FC71" w14:textId="77777777" w:rsidR="00950501" w:rsidRDefault="00000000">
      <w:pPr>
        <w:pStyle w:val="Heading1"/>
      </w:pPr>
      <w:r>
        <w:t>Step 1 – Pitch Presentation</w:t>
      </w:r>
    </w:p>
    <w:p w14:paraId="2C196C32" w14:textId="77777777" w:rsidR="00950501" w:rsidRDefault="00000000">
      <w:r>
        <w:t>Objective: Clearly explain the problem, solution, architecture, and benefits.</w:t>
      </w:r>
      <w:r>
        <w:br/>
        <w:t>Step-by-step:</w:t>
      </w:r>
      <w:r>
        <w:br/>
        <w:t>1. Outline slides: Project Title &amp; Team, Problem Statement, Proposed Solution, Architecture Diagram, Key Features, Benefits, Timeline, Next Steps.</w:t>
      </w:r>
      <w:r>
        <w:br/>
        <w:t>2. Use visuals like diagrams, screenshots, and charts.</w:t>
      </w:r>
      <w:r>
        <w:br/>
        <w:t>3. Highlight measurable impact: e.g., reduced task management errors.</w:t>
      </w:r>
      <w:r>
        <w:br/>
        <w:t>4. Rehearse each team member's talking points, ensure timing (~10–15 minutes), and prepare for stakeholder questions.</w:t>
      </w:r>
    </w:p>
    <w:p w14:paraId="6658786D" w14:textId="77777777" w:rsidR="00950501" w:rsidRDefault="00000000">
      <w:pPr>
        <w:pStyle w:val="Heading1"/>
      </w:pPr>
      <w:r>
        <w:t>Step 2 – Demo Walkthrough</w:t>
      </w:r>
    </w:p>
    <w:p w14:paraId="6B10EBA0" w14:textId="77777777" w:rsidR="00950501" w:rsidRDefault="00000000">
      <w:r>
        <w:t>Objective: Show the application live to stakeholders, highlighting key features.</w:t>
      </w:r>
      <w:r>
        <w:br/>
        <w:t>Step-by-step:</w:t>
      </w:r>
      <w:r>
        <w:br/>
        <w:t>1. Set up a demo environment with sample data (Tasks, AI Suggestions, Reports).</w:t>
      </w:r>
      <w:r>
        <w:br/>
        <w:t>2. Demo flow: Login → Task creation → AI Suggestions → Task assignment &amp; notifications → Dashboards &amp; reporting.</w:t>
      </w:r>
      <w:r>
        <w:br/>
        <w:t>3. Highlight automation (flows, approval processes).</w:t>
      </w:r>
      <w:r>
        <w:br/>
        <w:t>4. Prepare a demo script to avoid mistakes and optionally record the demo.</w:t>
      </w:r>
      <w:r>
        <w:br/>
        <w:t>5. Focus on value to end-users, not technical details unless needed.</w:t>
      </w:r>
    </w:p>
    <w:p w14:paraId="032C46E6" w14:textId="77777777" w:rsidR="00950501" w:rsidRDefault="00000000">
      <w:pPr>
        <w:pStyle w:val="Heading1"/>
      </w:pPr>
      <w:r>
        <w:t>Step 3 – Feedback Collection</w:t>
      </w:r>
    </w:p>
    <w:p w14:paraId="54A89D13" w14:textId="77777777" w:rsidR="00950501" w:rsidRDefault="00000000">
      <w:r>
        <w:t>Objective: Gather stakeholder opinions, suggestions, and validation.</w:t>
      </w:r>
      <w:r>
        <w:br/>
        <w:t>Step-by-step:</w:t>
      </w:r>
      <w:r>
        <w:br/>
        <w:t>1. Prepare feedback forms (quantitative ratings and qualitative comments).</w:t>
      </w:r>
      <w:r>
        <w:br/>
        <w:t>2. Collect feedback during or after the demo.</w:t>
      </w:r>
      <w:r>
        <w:br/>
        <w:t>3. Document findings and categorize feedback as Critical, Important, Nice-to-have.</w:t>
      </w:r>
      <w:r>
        <w:br/>
        <w:t>4. Highlight actionable items for future improvements.</w:t>
      </w:r>
    </w:p>
    <w:p w14:paraId="639ED298" w14:textId="77777777" w:rsidR="00950501" w:rsidRDefault="00000000">
      <w:pPr>
        <w:pStyle w:val="Heading1"/>
      </w:pPr>
      <w:r>
        <w:t>Step 4 – Handoff Documentation</w:t>
      </w:r>
    </w:p>
    <w:p w14:paraId="5F020941" w14:textId="77777777" w:rsidR="00950501" w:rsidRDefault="00000000">
      <w:r>
        <w:t>Objective: Ensure the project can be maintained and understood by stakeholders or future developers.</w:t>
      </w:r>
      <w:r>
        <w:br/>
      </w:r>
      <w:r>
        <w:lastRenderedPageBreak/>
        <w:t>Step-by-step:</w:t>
      </w:r>
      <w:r>
        <w:br/>
        <w:t>1. Prepare documentation package: Project Overview, Architecture Diagram, Deployment Steps, User Guide, Known Issues &amp; Workarounds.</w:t>
      </w:r>
      <w:r>
        <w:br/>
        <w:t>2. Share as PDF or Word document.</w:t>
      </w:r>
      <w:r>
        <w:br/>
        <w:t>3. Include screenshots, diagrams, and optionally a short video walkthrough.</w:t>
      </w:r>
    </w:p>
    <w:p w14:paraId="6C29DC00" w14:textId="77777777" w:rsidR="00950501" w:rsidRDefault="00000000">
      <w:pPr>
        <w:pStyle w:val="Heading1"/>
      </w:pPr>
      <w:r>
        <w:t>Step 5 – LinkedIn / Portfolio Project Showcase</w:t>
      </w:r>
    </w:p>
    <w:p w14:paraId="1CE9E097" w14:textId="77777777" w:rsidR="00950501" w:rsidRDefault="00000000">
      <w:r>
        <w:t>Objective: Present your project publicly to demonstrate skills.</w:t>
      </w:r>
      <w:r>
        <w:br/>
        <w:t>Step-by-step:</w:t>
      </w:r>
      <w:r>
        <w:br/>
        <w:t>1. Create a showcase post or page with project title, objective, and problem solved.</w:t>
      </w:r>
      <w:r>
        <w:br/>
        <w:t>2. Include screenshots of Tasks, AI Suggestions, and dashboards.</w:t>
      </w:r>
      <w:r>
        <w:br/>
        <w:t>3. Briefly describe technical stack and highlight contributions.</w:t>
      </w:r>
      <w:r>
        <w:br/>
        <w:t>4. Keep it concise, visually appealing, and encourage engagement.</w:t>
      </w:r>
      <w:r>
        <w:br/>
        <w:t>5. Optionally, include a short demo video and add project to resume or portfolio website.</w:t>
      </w:r>
    </w:p>
    <w:p w14:paraId="370B48A6" w14:textId="6B0295C5" w:rsidR="00950501" w:rsidRDefault="00000000">
      <w:r>
        <w:t xml:space="preserve"> </w:t>
      </w:r>
      <w:proofErr w:type="spellStart"/>
      <w:r w:rsidR="00A72BF8">
        <w:t>Github</w:t>
      </w:r>
      <w:proofErr w:type="spellEnd"/>
      <w:r w:rsidR="00A72BF8">
        <w:t xml:space="preserve"> : </w:t>
      </w:r>
      <w:r w:rsidR="00A72BF8" w:rsidRPr="00A72BF8">
        <w:t>https://github.com/Srujana-16-d/AI-Enhanced-Human-AI-Collaboration-Platform.git</w:t>
      </w:r>
    </w:p>
    <w:sectPr w:rsidR="009505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159928">
    <w:abstractNumId w:val="8"/>
  </w:num>
  <w:num w:numId="2" w16cid:durableId="361979070">
    <w:abstractNumId w:val="6"/>
  </w:num>
  <w:num w:numId="3" w16cid:durableId="1215241008">
    <w:abstractNumId w:val="5"/>
  </w:num>
  <w:num w:numId="4" w16cid:durableId="2008626628">
    <w:abstractNumId w:val="4"/>
  </w:num>
  <w:num w:numId="5" w16cid:durableId="1090467860">
    <w:abstractNumId w:val="7"/>
  </w:num>
  <w:num w:numId="6" w16cid:durableId="38864368">
    <w:abstractNumId w:val="3"/>
  </w:num>
  <w:num w:numId="7" w16cid:durableId="419106339">
    <w:abstractNumId w:val="2"/>
  </w:num>
  <w:num w:numId="8" w16cid:durableId="1635016741">
    <w:abstractNumId w:val="1"/>
  </w:num>
  <w:num w:numId="9" w16cid:durableId="21378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93D"/>
    <w:rsid w:val="00950501"/>
    <w:rsid w:val="00A72B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90162"/>
  <w14:defaultImageDpi w14:val="300"/>
  <w15:docId w15:val="{8111F676-0B58-47B6-B961-830E10F0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2</cp:revision>
  <dcterms:created xsi:type="dcterms:W3CDTF">2013-12-23T23:15:00Z</dcterms:created>
  <dcterms:modified xsi:type="dcterms:W3CDTF">2025-09-26T11:37:00Z</dcterms:modified>
  <cp:category/>
</cp:coreProperties>
</file>